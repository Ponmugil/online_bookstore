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00830" w14:textId="4BCE5191" w:rsidR="00FD0300" w:rsidRPr="00095D49" w:rsidRDefault="008A5B6A" w:rsidP="00FD0300">
      <w:pPr>
        <w:pStyle w:val="Title"/>
        <w:rPr>
          <w:sz w:val="36"/>
          <w:szCs w:val="36"/>
        </w:rPr>
      </w:pPr>
      <w:r w:rsidRPr="00095D49">
        <w:rPr>
          <w:sz w:val="36"/>
          <w:szCs w:val="36"/>
        </w:rPr>
        <w:t xml:space="preserve">Test </w:t>
      </w:r>
      <w:r w:rsidR="00E66D43" w:rsidRPr="00095D49">
        <w:rPr>
          <w:sz w:val="36"/>
          <w:szCs w:val="36"/>
        </w:rPr>
        <w:t xml:space="preserve">Evidence for </w:t>
      </w:r>
      <w:r w:rsidR="00150501" w:rsidRPr="00095D49">
        <w:rPr>
          <w:sz w:val="36"/>
          <w:szCs w:val="36"/>
        </w:rPr>
        <w:t>Scenarios:</w:t>
      </w:r>
      <w:r w:rsidR="00150501" w:rsidRPr="00150501">
        <w:rPr>
          <w:rFonts w:ascii="Lato" w:eastAsiaTheme="minorEastAsia" w:hAnsi="Lato" w:cstheme="minorBidi"/>
          <w:color w:val="273540"/>
          <w:spacing w:val="0"/>
          <w:kern w:val="0"/>
          <w:sz w:val="30"/>
          <w:szCs w:val="30"/>
          <w:shd w:val="clear" w:color="auto" w:fill="FFFFFF"/>
        </w:rPr>
        <w:t xml:space="preserve"> </w:t>
      </w:r>
      <w:r w:rsidR="00150501" w:rsidRPr="00150501">
        <w:rPr>
          <w:sz w:val="36"/>
          <w:szCs w:val="36"/>
        </w:rPr>
        <w:t>Online Bookstore </w:t>
      </w:r>
    </w:p>
    <w:p w14:paraId="24B94DBB" w14:textId="57A0CD5D" w:rsidR="006A57D2" w:rsidRPr="006A57D2" w:rsidRDefault="006A57D2" w:rsidP="0057629F">
      <w:pPr>
        <w:spacing w:after="0" w:line="480" w:lineRule="auto"/>
        <w:jc w:val="both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6A57D2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Scenarios </w:t>
      </w:r>
    </w:p>
    <w:p w14:paraId="5427303D" w14:textId="4AEDED66" w:rsidR="005049ED" w:rsidRPr="0057629F" w:rsidRDefault="005049ED" w:rsidP="0057629F">
      <w:pPr>
        <w:spacing w:after="0" w:line="48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7629F">
        <w:rPr>
          <w:rFonts w:asciiTheme="majorHAnsi" w:hAnsiTheme="majorHAnsi" w:cstheme="majorHAnsi"/>
          <w:sz w:val="24"/>
          <w:szCs w:val="24"/>
        </w:rPr>
        <w:t>The core features of the application tested in Unit testing are.</w:t>
      </w:r>
    </w:p>
    <w:p w14:paraId="7E7273EA" w14:textId="77777777" w:rsidR="005049ED" w:rsidRPr="0057629F" w:rsidRDefault="005049ED" w:rsidP="0057629F">
      <w:pPr>
        <w:numPr>
          <w:ilvl w:val="0"/>
          <w:numId w:val="10"/>
        </w:numPr>
        <w:suppressAutoHyphens/>
        <w:autoSpaceDN w:val="0"/>
        <w:spacing w:after="0" w:line="48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7629F">
        <w:rPr>
          <w:rFonts w:asciiTheme="majorHAnsi" w:hAnsiTheme="majorHAnsi" w:cstheme="majorHAnsi"/>
          <w:sz w:val="24"/>
          <w:szCs w:val="24"/>
        </w:rPr>
        <w:t>Test Scenario 1: Browsing books by category.</w:t>
      </w:r>
    </w:p>
    <w:p w14:paraId="07D5DD75" w14:textId="77777777" w:rsidR="005049ED" w:rsidRPr="0057629F" w:rsidRDefault="005049ED" w:rsidP="0057629F">
      <w:pPr>
        <w:numPr>
          <w:ilvl w:val="0"/>
          <w:numId w:val="10"/>
        </w:numPr>
        <w:suppressAutoHyphens/>
        <w:autoSpaceDN w:val="0"/>
        <w:spacing w:after="0" w:line="48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7629F">
        <w:rPr>
          <w:rFonts w:asciiTheme="majorHAnsi" w:hAnsiTheme="majorHAnsi" w:cstheme="majorHAnsi"/>
          <w:sz w:val="24"/>
          <w:szCs w:val="24"/>
        </w:rPr>
        <w:t>Test Scenario 2: Adding items to the shopping cart. </w:t>
      </w:r>
    </w:p>
    <w:p w14:paraId="329D9850" w14:textId="77777777" w:rsidR="005049ED" w:rsidRPr="0057629F" w:rsidRDefault="005049ED" w:rsidP="0057629F">
      <w:pPr>
        <w:spacing w:after="0" w:line="480" w:lineRule="auto"/>
        <w:rPr>
          <w:rFonts w:asciiTheme="majorHAnsi" w:hAnsiTheme="majorHAnsi" w:cstheme="majorHAnsi"/>
          <w:b/>
          <w:bCs/>
          <w:sz w:val="24"/>
          <w:szCs w:val="24"/>
        </w:rPr>
      </w:pPr>
    </w:p>
    <w:p w14:paraId="62E9017D" w14:textId="5C900C5A" w:rsidR="005049ED" w:rsidRPr="00150501" w:rsidRDefault="005049ED" w:rsidP="0057629F">
      <w:pPr>
        <w:spacing w:after="0" w:line="480" w:lineRule="auto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150501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Test cases </w:t>
      </w:r>
      <w:r w:rsidR="00150501" w:rsidRPr="00150501">
        <w:rPr>
          <w:rFonts w:asciiTheme="majorHAnsi" w:hAnsiTheme="majorHAnsi" w:cstheme="majorHAnsi"/>
          <w:b/>
          <w:bCs/>
          <w:sz w:val="24"/>
          <w:szCs w:val="24"/>
          <w:u w:val="single"/>
        </w:rPr>
        <w:t>status:</w:t>
      </w:r>
    </w:p>
    <w:p w14:paraId="1FEAFCBE" w14:textId="77777777" w:rsidR="005049ED" w:rsidRPr="0057629F" w:rsidRDefault="005049ED" w:rsidP="0057629F">
      <w:pPr>
        <w:pStyle w:val="ListParagraph"/>
        <w:numPr>
          <w:ilvl w:val="0"/>
          <w:numId w:val="11"/>
        </w:numPr>
        <w:spacing w:after="0" w:line="480" w:lineRule="auto"/>
        <w:rPr>
          <w:rFonts w:asciiTheme="majorHAnsi" w:hAnsiTheme="majorHAnsi" w:cstheme="majorHAnsi"/>
          <w:sz w:val="24"/>
          <w:szCs w:val="24"/>
        </w:rPr>
      </w:pPr>
      <w:r w:rsidRPr="0057629F">
        <w:rPr>
          <w:rFonts w:asciiTheme="majorHAnsi" w:hAnsiTheme="majorHAnsi" w:cstheme="majorHAnsi"/>
          <w:sz w:val="24"/>
          <w:szCs w:val="24"/>
        </w:rPr>
        <w:t xml:space="preserve">Total test cases: 15 </w:t>
      </w:r>
    </w:p>
    <w:p w14:paraId="14EEC0D2" w14:textId="77777777" w:rsidR="005049ED" w:rsidRPr="0057629F" w:rsidRDefault="005049ED" w:rsidP="0057629F">
      <w:pPr>
        <w:pStyle w:val="ListParagraph"/>
        <w:numPr>
          <w:ilvl w:val="0"/>
          <w:numId w:val="11"/>
        </w:numPr>
        <w:spacing w:after="0" w:line="480" w:lineRule="auto"/>
        <w:rPr>
          <w:rFonts w:asciiTheme="majorHAnsi" w:hAnsiTheme="majorHAnsi" w:cstheme="majorHAnsi"/>
          <w:sz w:val="24"/>
          <w:szCs w:val="24"/>
        </w:rPr>
      </w:pPr>
      <w:r w:rsidRPr="0057629F">
        <w:rPr>
          <w:rFonts w:asciiTheme="majorHAnsi" w:hAnsiTheme="majorHAnsi" w:cstheme="majorHAnsi"/>
          <w:sz w:val="24"/>
          <w:szCs w:val="24"/>
        </w:rPr>
        <w:t xml:space="preserve">Passed Test cases :15 </w:t>
      </w:r>
    </w:p>
    <w:p w14:paraId="2667E9D2" w14:textId="77777777" w:rsidR="005049ED" w:rsidRPr="0057629F" w:rsidRDefault="005049ED" w:rsidP="0057629F">
      <w:pPr>
        <w:pStyle w:val="ListParagraph"/>
        <w:numPr>
          <w:ilvl w:val="0"/>
          <w:numId w:val="11"/>
        </w:numPr>
        <w:spacing w:after="0" w:line="480" w:lineRule="auto"/>
        <w:rPr>
          <w:rFonts w:asciiTheme="majorHAnsi" w:hAnsiTheme="majorHAnsi" w:cstheme="majorHAnsi"/>
          <w:sz w:val="24"/>
          <w:szCs w:val="24"/>
        </w:rPr>
      </w:pPr>
      <w:r w:rsidRPr="0057629F">
        <w:rPr>
          <w:rFonts w:asciiTheme="majorHAnsi" w:hAnsiTheme="majorHAnsi" w:cstheme="majorHAnsi"/>
          <w:sz w:val="24"/>
          <w:szCs w:val="24"/>
        </w:rPr>
        <w:t>Failed Test cases :0</w:t>
      </w:r>
    </w:p>
    <w:p w14:paraId="7B81D33C" w14:textId="77777777" w:rsidR="005049ED" w:rsidRPr="0057629F" w:rsidRDefault="005049ED" w:rsidP="0057629F">
      <w:pPr>
        <w:spacing w:after="0" w:line="480" w:lineRule="auto"/>
        <w:rPr>
          <w:rFonts w:asciiTheme="majorHAnsi" w:hAnsiTheme="majorHAnsi" w:cstheme="majorHAnsi"/>
          <w:sz w:val="24"/>
          <w:szCs w:val="24"/>
        </w:rPr>
      </w:pPr>
    </w:p>
    <w:p w14:paraId="1FFA0AF7" w14:textId="7331D13A" w:rsidR="00095D49" w:rsidRDefault="00095D49" w:rsidP="00095D49">
      <w:pPr>
        <w:spacing w:after="0"/>
        <w:rPr>
          <w:b/>
          <w:bCs/>
        </w:rPr>
      </w:pPr>
    </w:p>
    <w:p w14:paraId="5FC0E57A" w14:textId="77777777" w:rsidR="00E62751" w:rsidRDefault="00E62751" w:rsidP="00095D49">
      <w:pPr>
        <w:spacing w:after="0"/>
        <w:rPr>
          <w:b/>
          <w:bCs/>
        </w:rPr>
      </w:pPr>
    </w:p>
    <w:p w14:paraId="0951A248" w14:textId="77777777" w:rsidR="00E62751" w:rsidRDefault="00E62751" w:rsidP="00095D49">
      <w:pPr>
        <w:spacing w:after="0"/>
        <w:rPr>
          <w:b/>
          <w:bCs/>
        </w:rPr>
      </w:pPr>
    </w:p>
    <w:p w14:paraId="4693415B" w14:textId="77777777" w:rsidR="00A373A1" w:rsidRDefault="00A373A1" w:rsidP="00095D49">
      <w:pPr>
        <w:spacing w:after="0"/>
        <w:rPr>
          <w:b/>
          <w:bCs/>
        </w:rPr>
      </w:pPr>
    </w:p>
    <w:p w14:paraId="1E30C0BB" w14:textId="77777777" w:rsidR="00E62751" w:rsidRDefault="00E62751" w:rsidP="00095D49">
      <w:pPr>
        <w:spacing w:after="0"/>
        <w:rPr>
          <w:b/>
          <w:bCs/>
        </w:rPr>
      </w:pPr>
    </w:p>
    <w:p w14:paraId="7B440AB0" w14:textId="77777777" w:rsidR="00E62751" w:rsidRDefault="00E62751" w:rsidP="00095D49">
      <w:pPr>
        <w:spacing w:after="0"/>
        <w:rPr>
          <w:b/>
          <w:bCs/>
        </w:rPr>
      </w:pPr>
    </w:p>
    <w:p w14:paraId="5427DA38" w14:textId="279D88F2" w:rsidR="00E62751" w:rsidRPr="00E62751" w:rsidRDefault="00E62751" w:rsidP="00095D49">
      <w:pPr>
        <w:spacing w:after="0"/>
        <w:rPr>
          <w:b/>
          <w:bCs/>
        </w:rPr>
      </w:pPr>
      <w:r w:rsidRPr="00E62751">
        <w:rPr>
          <w:rFonts w:asciiTheme="majorHAnsi" w:hAnsiTheme="majorHAnsi" w:cstheme="majorHAnsi"/>
          <w:b/>
          <w:bCs/>
          <w:sz w:val="24"/>
          <w:szCs w:val="24"/>
        </w:rPr>
        <w:lastRenderedPageBreak/>
        <w:t>The below screenshot 1 consists of the passed status results for the fifteen executed test cases</w:t>
      </w:r>
    </w:p>
    <w:p w14:paraId="766FF216" w14:textId="7F480FC5" w:rsidR="00904C01" w:rsidRDefault="00D02029" w:rsidP="00FD0300">
      <w:pPr>
        <w:pStyle w:val="Title"/>
        <w:rPr>
          <w:sz w:val="28"/>
          <w:szCs w:val="28"/>
        </w:rPr>
      </w:pPr>
      <w:r>
        <w:rPr>
          <w:b/>
          <w:noProof/>
          <w:sz w:val="36"/>
          <w:szCs w:val="36"/>
          <w:u w:val="thick"/>
        </w:rPr>
        <w:drawing>
          <wp:inline distT="0" distB="0" distL="0" distR="0" wp14:anchorId="5B001467" wp14:editId="76B0FF89">
            <wp:extent cx="4911212" cy="4991100"/>
            <wp:effectExtent l="0" t="0" r="0" b="0"/>
            <wp:docPr id="3" name="Picture 2" descr="Test-Report-Proof-online-store-bo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-Report-Proof-online-store-book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8027" cy="502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49ED">
        <w:t xml:space="preserve">   </w:t>
      </w:r>
    </w:p>
    <w:p w14:paraId="3A2B8653" w14:textId="50D1DA5B" w:rsidR="00E62751" w:rsidRPr="00E62751" w:rsidRDefault="00E62751" w:rsidP="00E62751">
      <w:pPr>
        <w:spacing w:after="0" w:line="480" w:lineRule="auto"/>
        <w:rPr>
          <w:b/>
          <w:bCs/>
          <w:u w:val="single"/>
        </w:rPr>
      </w:pPr>
      <w:r w:rsidRPr="00E62751">
        <w:rPr>
          <w:rFonts w:asciiTheme="majorHAnsi" w:hAnsiTheme="majorHAnsi" w:cstheme="majorHAnsi"/>
          <w:b/>
          <w:bCs/>
          <w:sz w:val="24"/>
          <w:szCs w:val="24"/>
          <w:u w:val="single"/>
        </w:rPr>
        <w:lastRenderedPageBreak/>
        <w:t xml:space="preserve">screenshot </w:t>
      </w:r>
      <w:proofErr w:type="gramStart"/>
      <w:r w:rsidRPr="00E62751">
        <w:rPr>
          <w:rFonts w:asciiTheme="majorHAnsi" w:hAnsiTheme="majorHAnsi" w:cstheme="majorHAnsi"/>
          <w:b/>
          <w:bCs/>
          <w:sz w:val="24"/>
          <w:szCs w:val="24"/>
          <w:u w:val="single"/>
        </w:rPr>
        <w:t>2 :</w:t>
      </w:r>
      <w:proofErr w:type="gramEnd"/>
      <w:r w:rsidRPr="00E62751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 Consists of the accumulated passed status of all fifteen test cases</w:t>
      </w:r>
    </w:p>
    <w:p w14:paraId="766FF219" w14:textId="62A7980B" w:rsidR="00164383" w:rsidRPr="00164383" w:rsidRDefault="00164383" w:rsidP="006A075F">
      <w:pPr>
        <w:rPr>
          <w:b/>
          <w:sz w:val="36"/>
          <w:szCs w:val="36"/>
          <w:u w:val="thick"/>
        </w:rPr>
      </w:pPr>
      <w:r>
        <w:rPr>
          <w:noProof/>
        </w:rPr>
        <w:drawing>
          <wp:inline distT="0" distB="0" distL="0" distR="0" wp14:anchorId="766FF21A" wp14:editId="7FCB573F">
            <wp:extent cx="5153315" cy="5067935"/>
            <wp:effectExtent l="0" t="0" r="0" b="0"/>
            <wp:docPr id="2" name="Picture 1" descr="Test-Report-S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-Report-Sampl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8244" cy="507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18AD">
        <w:rPr>
          <w:b/>
          <w:sz w:val="36"/>
          <w:szCs w:val="36"/>
          <w:u w:val="thick"/>
        </w:rPr>
        <w:t xml:space="preserve">  </w:t>
      </w:r>
    </w:p>
    <w:sectPr w:rsidR="00164383" w:rsidRPr="00164383" w:rsidSect="00BF402C">
      <w:headerReference w:type="default" r:id="rId10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6FF220" w14:textId="77777777" w:rsidR="00FB12A0" w:rsidRDefault="00FB12A0" w:rsidP="00164383">
      <w:pPr>
        <w:spacing w:after="0" w:line="240" w:lineRule="auto"/>
      </w:pPr>
      <w:r>
        <w:separator/>
      </w:r>
    </w:p>
  </w:endnote>
  <w:endnote w:type="continuationSeparator" w:id="0">
    <w:p w14:paraId="766FF221" w14:textId="77777777" w:rsidR="00FB12A0" w:rsidRDefault="00FB12A0" w:rsidP="00164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6FF21E" w14:textId="77777777" w:rsidR="00FB12A0" w:rsidRDefault="00FB12A0" w:rsidP="00164383">
      <w:pPr>
        <w:spacing w:after="0" w:line="240" w:lineRule="auto"/>
      </w:pPr>
      <w:r>
        <w:separator/>
      </w:r>
    </w:p>
  </w:footnote>
  <w:footnote w:type="continuationSeparator" w:id="0">
    <w:p w14:paraId="766FF21F" w14:textId="77777777" w:rsidR="00FB12A0" w:rsidRDefault="00FB12A0" w:rsidP="00164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65574352"/>
      <w:docPartObj>
        <w:docPartGallery w:val="Page Numbers (Top of Page)"/>
        <w:docPartUnique/>
      </w:docPartObj>
    </w:sdtPr>
    <w:sdtEndPr/>
    <w:sdtContent>
      <w:p w14:paraId="5E774121" w14:textId="7E3153E2" w:rsidR="00D02029" w:rsidRDefault="00D02029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1BC3FBEA" w14:textId="77777777" w:rsidR="00D02029" w:rsidRDefault="00D020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5C16D5"/>
    <w:multiLevelType w:val="hybridMultilevel"/>
    <w:tmpl w:val="3FBC86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636BB5"/>
    <w:multiLevelType w:val="multilevel"/>
    <w:tmpl w:val="AE1014B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num w:numId="1" w16cid:durableId="979992405">
    <w:abstractNumId w:val="8"/>
  </w:num>
  <w:num w:numId="2" w16cid:durableId="1254820928">
    <w:abstractNumId w:val="6"/>
  </w:num>
  <w:num w:numId="3" w16cid:durableId="1409883847">
    <w:abstractNumId w:val="5"/>
  </w:num>
  <w:num w:numId="4" w16cid:durableId="651494996">
    <w:abstractNumId w:val="4"/>
  </w:num>
  <w:num w:numId="5" w16cid:durableId="1709142166">
    <w:abstractNumId w:val="7"/>
  </w:num>
  <w:num w:numId="6" w16cid:durableId="518080069">
    <w:abstractNumId w:val="3"/>
  </w:num>
  <w:num w:numId="7" w16cid:durableId="2055617849">
    <w:abstractNumId w:val="2"/>
  </w:num>
  <w:num w:numId="8" w16cid:durableId="1932158127">
    <w:abstractNumId w:val="1"/>
  </w:num>
  <w:num w:numId="9" w16cid:durableId="1494025174">
    <w:abstractNumId w:val="0"/>
  </w:num>
  <w:num w:numId="10" w16cid:durableId="179273168">
    <w:abstractNumId w:val="10"/>
  </w:num>
  <w:num w:numId="11" w16cid:durableId="18525978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12320"/>
    <w:rsid w:val="00034616"/>
    <w:rsid w:val="000443DB"/>
    <w:rsid w:val="0006063C"/>
    <w:rsid w:val="00095D49"/>
    <w:rsid w:val="000C112D"/>
    <w:rsid w:val="000E164A"/>
    <w:rsid w:val="00150501"/>
    <w:rsid w:val="0015074B"/>
    <w:rsid w:val="00164383"/>
    <w:rsid w:val="0029639D"/>
    <w:rsid w:val="002A00F7"/>
    <w:rsid w:val="002B18AD"/>
    <w:rsid w:val="00326F90"/>
    <w:rsid w:val="003B56B6"/>
    <w:rsid w:val="004107AE"/>
    <w:rsid w:val="004C4B0B"/>
    <w:rsid w:val="005049ED"/>
    <w:rsid w:val="00530F61"/>
    <w:rsid w:val="0057629F"/>
    <w:rsid w:val="00663566"/>
    <w:rsid w:val="006A075F"/>
    <w:rsid w:val="006A57D2"/>
    <w:rsid w:val="00727F0F"/>
    <w:rsid w:val="008A5B6A"/>
    <w:rsid w:val="008B4DE6"/>
    <w:rsid w:val="00904C01"/>
    <w:rsid w:val="00974504"/>
    <w:rsid w:val="00A373A1"/>
    <w:rsid w:val="00AA1D8D"/>
    <w:rsid w:val="00AC36B6"/>
    <w:rsid w:val="00B47730"/>
    <w:rsid w:val="00B9503B"/>
    <w:rsid w:val="00BF402C"/>
    <w:rsid w:val="00C737DA"/>
    <w:rsid w:val="00CB0664"/>
    <w:rsid w:val="00CB6282"/>
    <w:rsid w:val="00D02029"/>
    <w:rsid w:val="00DE0B13"/>
    <w:rsid w:val="00E62751"/>
    <w:rsid w:val="00E66D43"/>
    <w:rsid w:val="00F509C5"/>
    <w:rsid w:val="00F76910"/>
    <w:rsid w:val="00F77B2A"/>
    <w:rsid w:val="00FB12A0"/>
    <w:rsid w:val="00FC693F"/>
    <w:rsid w:val="00FD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6FF18A"/>
  <w15:docId w15:val="{83EADCE4-2C08-4454-98DB-6404FEDDD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1">
    <w:name w:val="Light List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1">
    <w:name w:val="Light Grid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1">
    <w:name w:val="Medium Shading 1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1">
    <w:name w:val="Medium List 1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1">
    <w:name w:val="Medium Grid 1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1">
    <w:name w:val="Dark List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1">
    <w:name w:val="Colorful Shading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1">
    <w:name w:val="Colorful List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1">
    <w:name w:val="Colorful Grid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04C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C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ED6209-B086-40F2-80B9-8D57E67D0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Ponmugil Jeyaram</cp:lastModifiedBy>
  <cp:revision>32</cp:revision>
  <dcterms:created xsi:type="dcterms:W3CDTF">2025-09-22T06:01:00Z</dcterms:created>
  <dcterms:modified xsi:type="dcterms:W3CDTF">2025-09-24T16:44:00Z</dcterms:modified>
</cp:coreProperties>
</file>