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75D9" w14:textId="77777777" w:rsidR="004107AE" w:rsidRPr="00230BB6" w:rsidRDefault="008A5B6A" w:rsidP="00D47D68">
      <w:pPr>
        <w:rPr>
          <w:b/>
          <w:bCs/>
          <w:color w:val="0D0D0D" w:themeColor="text1" w:themeTint="F2"/>
          <w:sz w:val="24"/>
          <w:szCs w:val="24"/>
        </w:rPr>
      </w:pPr>
      <w:r w:rsidRPr="00230BB6">
        <w:rPr>
          <w:b/>
          <w:bCs/>
          <w:color w:val="0D0D0D" w:themeColor="text1" w:themeTint="F2"/>
          <w:sz w:val="24"/>
          <w:szCs w:val="24"/>
        </w:rPr>
        <w:t>Scenario 1: Browsing &amp; Searching books</w:t>
      </w:r>
    </w:p>
    <w:tbl>
      <w:tblPr>
        <w:tblStyle w:val="TableGrid"/>
        <w:tblW w:w="12158" w:type="dxa"/>
        <w:tblLayout w:type="fixed"/>
        <w:tblLook w:val="04A0" w:firstRow="1" w:lastRow="0" w:firstColumn="1" w:lastColumn="0" w:noHBand="0" w:noVBand="1"/>
      </w:tblPr>
      <w:tblGrid>
        <w:gridCol w:w="981"/>
        <w:gridCol w:w="1679"/>
        <w:gridCol w:w="1559"/>
        <w:gridCol w:w="1418"/>
        <w:gridCol w:w="2088"/>
        <w:gridCol w:w="1597"/>
        <w:gridCol w:w="1418"/>
        <w:gridCol w:w="1418"/>
      </w:tblGrid>
      <w:tr w:rsidR="00B33349" w:rsidRPr="00892E7C" w14:paraId="05D775E1" w14:textId="77777777" w:rsidTr="00230BB6">
        <w:trPr>
          <w:trHeight w:val="513"/>
        </w:trPr>
        <w:tc>
          <w:tcPr>
            <w:tcW w:w="981" w:type="dxa"/>
            <w:shd w:val="clear" w:color="auto" w:fill="D9D9D9" w:themeFill="background1" w:themeFillShade="D9"/>
          </w:tcPr>
          <w:p w14:paraId="05D775DA" w14:textId="77777777" w:rsidR="00B33349" w:rsidRPr="00892E7C" w:rsidRDefault="00B33349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05D775DB" w14:textId="77777777" w:rsidR="00B33349" w:rsidRPr="00892E7C" w:rsidRDefault="00B33349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D775DC" w14:textId="77777777" w:rsidR="00B33349" w:rsidRPr="00892E7C" w:rsidRDefault="00B33349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5D775DD" w14:textId="77777777" w:rsidR="00B33349" w:rsidRPr="00892E7C" w:rsidRDefault="00B33349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05D775DE" w14:textId="77777777" w:rsidR="00B33349" w:rsidRPr="00892E7C" w:rsidRDefault="00B33349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05D775DF" w14:textId="77777777" w:rsidR="00B33349" w:rsidRPr="00892E7C" w:rsidRDefault="00B33349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5EF0F8" w14:textId="0B670958" w:rsidR="00B33349" w:rsidRPr="00892E7C" w:rsidRDefault="00892E7C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Pass/Fail Criteria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5D775E0" w14:textId="387609B3" w:rsidR="00B33349" w:rsidRPr="00892E7C" w:rsidRDefault="00B33349" w:rsidP="00892E7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Priority</w:t>
            </w:r>
          </w:p>
        </w:tc>
      </w:tr>
      <w:tr w:rsidR="00B33349" w:rsidRPr="00892E7C" w14:paraId="05D775E9" w14:textId="77777777" w:rsidTr="00892E7C">
        <w:trPr>
          <w:trHeight w:val="775"/>
        </w:trPr>
        <w:tc>
          <w:tcPr>
            <w:tcW w:w="981" w:type="dxa"/>
          </w:tcPr>
          <w:p w14:paraId="05D775E2" w14:textId="77777777" w:rsidR="00B33349" w:rsidRPr="00892E7C" w:rsidRDefault="00B33349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TC001-01</w:t>
            </w:r>
          </w:p>
        </w:tc>
        <w:tc>
          <w:tcPr>
            <w:tcW w:w="1679" w:type="dxa"/>
          </w:tcPr>
          <w:p w14:paraId="05D775E3" w14:textId="77777777" w:rsidR="00B33349" w:rsidRPr="00892E7C" w:rsidRDefault="00B33349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browsing valid category</w:t>
            </w:r>
          </w:p>
        </w:tc>
        <w:tc>
          <w:tcPr>
            <w:tcW w:w="1559" w:type="dxa"/>
          </w:tcPr>
          <w:p w14:paraId="05D775E4" w14:textId="77777777" w:rsidR="00B33349" w:rsidRPr="00892E7C" w:rsidRDefault="00B33349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5E5" w14:textId="77777777" w:rsidR="00B33349" w:rsidRPr="00892E7C" w:rsidRDefault="00B33349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Click Fiction category</w:t>
            </w:r>
          </w:p>
        </w:tc>
        <w:tc>
          <w:tcPr>
            <w:tcW w:w="2088" w:type="dxa"/>
          </w:tcPr>
          <w:p w14:paraId="05D775E6" w14:textId="77777777" w:rsidR="00B33349" w:rsidRPr="00892E7C" w:rsidRDefault="00B33349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Category=Fiction</w:t>
            </w:r>
          </w:p>
        </w:tc>
        <w:tc>
          <w:tcPr>
            <w:tcW w:w="1597" w:type="dxa"/>
          </w:tcPr>
          <w:p w14:paraId="05D775E7" w14:textId="77777777" w:rsidR="00B33349" w:rsidRPr="00892E7C" w:rsidRDefault="00B33349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Shows Fiction books</w:t>
            </w:r>
          </w:p>
        </w:tc>
        <w:tc>
          <w:tcPr>
            <w:tcW w:w="1418" w:type="dxa"/>
          </w:tcPr>
          <w:p w14:paraId="5F5DFE83" w14:textId="31660344" w:rsidR="00B33349" w:rsidRPr="00892E7C" w:rsidRDefault="00892E7C" w:rsidP="00892E7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5E8" w14:textId="4E63A281" w:rsidR="00B33349" w:rsidRPr="00892E7C" w:rsidRDefault="00B33349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892E7C" w:rsidRPr="00892E7C" w14:paraId="05D775F1" w14:textId="77777777" w:rsidTr="00892E7C">
        <w:trPr>
          <w:trHeight w:val="916"/>
        </w:trPr>
        <w:tc>
          <w:tcPr>
            <w:tcW w:w="981" w:type="dxa"/>
          </w:tcPr>
          <w:p w14:paraId="05D775EA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TC001-02</w:t>
            </w:r>
          </w:p>
        </w:tc>
        <w:tc>
          <w:tcPr>
            <w:tcW w:w="1679" w:type="dxa"/>
          </w:tcPr>
          <w:p w14:paraId="05D775EB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empty category</w:t>
            </w:r>
          </w:p>
        </w:tc>
        <w:tc>
          <w:tcPr>
            <w:tcW w:w="1559" w:type="dxa"/>
          </w:tcPr>
          <w:p w14:paraId="05D775EC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5ED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Click Poetry category</w:t>
            </w:r>
          </w:p>
        </w:tc>
        <w:tc>
          <w:tcPr>
            <w:tcW w:w="2088" w:type="dxa"/>
          </w:tcPr>
          <w:p w14:paraId="05D775EE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Category=Poetry</w:t>
            </w:r>
          </w:p>
        </w:tc>
        <w:tc>
          <w:tcPr>
            <w:tcW w:w="1597" w:type="dxa"/>
          </w:tcPr>
          <w:p w14:paraId="05D775EF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No books found</w:t>
            </w:r>
          </w:p>
        </w:tc>
        <w:tc>
          <w:tcPr>
            <w:tcW w:w="1418" w:type="dxa"/>
          </w:tcPr>
          <w:p w14:paraId="1CA76B78" w14:textId="7EA12755" w:rsidR="00892E7C" w:rsidRPr="00892E7C" w:rsidRDefault="00892E7C" w:rsidP="00892E7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5F0" w14:textId="05A16B8B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</w:tr>
      <w:tr w:rsidR="00892E7C" w:rsidRPr="00892E7C" w14:paraId="05D775F9" w14:textId="77777777" w:rsidTr="00892E7C">
        <w:trPr>
          <w:trHeight w:val="932"/>
        </w:trPr>
        <w:tc>
          <w:tcPr>
            <w:tcW w:w="981" w:type="dxa"/>
          </w:tcPr>
          <w:p w14:paraId="05D775F2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TC001-03</w:t>
            </w:r>
          </w:p>
        </w:tc>
        <w:tc>
          <w:tcPr>
            <w:tcW w:w="1679" w:type="dxa"/>
          </w:tcPr>
          <w:p w14:paraId="05D775F3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invalid category</w:t>
            </w:r>
          </w:p>
        </w:tc>
        <w:tc>
          <w:tcPr>
            <w:tcW w:w="1559" w:type="dxa"/>
          </w:tcPr>
          <w:p w14:paraId="05D775F4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5F5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Click 123Invalid</w:t>
            </w:r>
          </w:p>
        </w:tc>
        <w:tc>
          <w:tcPr>
            <w:tcW w:w="2088" w:type="dxa"/>
          </w:tcPr>
          <w:p w14:paraId="05D775F6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Category=123Invalid</w:t>
            </w:r>
          </w:p>
        </w:tc>
        <w:tc>
          <w:tcPr>
            <w:tcW w:w="1597" w:type="dxa"/>
          </w:tcPr>
          <w:p w14:paraId="05D775F7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Return empty</w:t>
            </w:r>
          </w:p>
        </w:tc>
        <w:tc>
          <w:tcPr>
            <w:tcW w:w="1418" w:type="dxa"/>
          </w:tcPr>
          <w:p w14:paraId="20C00920" w14:textId="076EF340" w:rsidR="00892E7C" w:rsidRPr="00892E7C" w:rsidRDefault="00892E7C" w:rsidP="00892E7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5F8" w14:textId="7F0292A0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</w:tr>
      <w:tr w:rsidR="00892E7C" w:rsidRPr="00892E7C" w14:paraId="05D77601" w14:textId="77777777" w:rsidTr="00892E7C">
        <w:trPr>
          <w:trHeight w:val="916"/>
        </w:trPr>
        <w:tc>
          <w:tcPr>
            <w:tcW w:w="981" w:type="dxa"/>
          </w:tcPr>
          <w:p w14:paraId="05D775FA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TC001-04</w:t>
            </w:r>
          </w:p>
        </w:tc>
        <w:tc>
          <w:tcPr>
            <w:tcW w:w="1679" w:type="dxa"/>
          </w:tcPr>
          <w:p w14:paraId="05D775FB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search by title</w:t>
            </w:r>
          </w:p>
        </w:tc>
        <w:tc>
          <w:tcPr>
            <w:tcW w:w="1559" w:type="dxa"/>
          </w:tcPr>
          <w:p w14:paraId="05D775FC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5FD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Search Book A by title</w:t>
            </w:r>
          </w:p>
        </w:tc>
        <w:tc>
          <w:tcPr>
            <w:tcW w:w="2088" w:type="dxa"/>
          </w:tcPr>
          <w:p w14:paraId="05D775FE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Title=Book A</w:t>
            </w:r>
          </w:p>
        </w:tc>
        <w:tc>
          <w:tcPr>
            <w:tcW w:w="1597" w:type="dxa"/>
          </w:tcPr>
          <w:p w14:paraId="05D775FF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Returns Book A details</w:t>
            </w:r>
          </w:p>
        </w:tc>
        <w:tc>
          <w:tcPr>
            <w:tcW w:w="1418" w:type="dxa"/>
          </w:tcPr>
          <w:p w14:paraId="5ED7E219" w14:textId="46768C08" w:rsidR="00892E7C" w:rsidRPr="00892E7C" w:rsidRDefault="00892E7C" w:rsidP="00892E7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600" w14:textId="3FE5681C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892E7C" w:rsidRPr="00892E7C" w14:paraId="05D77609" w14:textId="77777777" w:rsidTr="00892E7C">
        <w:trPr>
          <w:trHeight w:val="691"/>
        </w:trPr>
        <w:tc>
          <w:tcPr>
            <w:tcW w:w="981" w:type="dxa"/>
          </w:tcPr>
          <w:p w14:paraId="05D77602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TC001-05</w:t>
            </w:r>
          </w:p>
        </w:tc>
        <w:tc>
          <w:tcPr>
            <w:tcW w:w="1679" w:type="dxa"/>
          </w:tcPr>
          <w:p w14:paraId="05D77603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search by author</w:t>
            </w:r>
          </w:p>
        </w:tc>
        <w:tc>
          <w:tcPr>
            <w:tcW w:w="1559" w:type="dxa"/>
          </w:tcPr>
          <w:p w14:paraId="05D77604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605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Search Author Y</w:t>
            </w:r>
          </w:p>
        </w:tc>
        <w:tc>
          <w:tcPr>
            <w:tcW w:w="2088" w:type="dxa"/>
          </w:tcPr>
          <w:p w14:paraId="05D77606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Author=Author Y</w:t>
            </w:r>
          </w:p>
        </w:tc>
        <w:tc>
          <w:tcPr>
            <w:tcW w:w="1597" w:type="dxa"/>
          </w:tcPr>
          <w:p w14:paraId="05D77607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Returns Book B</w:t>
            </w:r>
          </w:p>
        </w:tc>
        <w:tc>
          <w:tcPr>
            <w:tcW w:w="1418" w:type="dxa"/>
          </w:tcPr>
          <w:p w14:paraId="0CD3C386" w14:textId="4CE6E812" w:rsidR="00892E7C" w:rsidRPr="00892E7C" w:rsidRDefault="00892E7C" w:rsidP="00892E7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608" w14:textId="1C8A9DC8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892E7C" w:rsidRPr="00892E7C" w14:paraId="05D77611" w14:textId="77777777" w:rsidTr="00892E7C">
        <w:trPr>
          <w:trHeight w:val="558"/>
        </w:trPr>
        <w:tc>
          <w:tcPr>
            <w:tcW w:w="981" w:type="dxa"/>
          </w:tcPr>
          <w:p w14:paraId="05D7760A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TC001-06</w:t>
            </w:r>
          </w:p>
        </w:tc>
        <w:tc>
          <w:tcPr>
            <w:tcW w:w="1679" w:type="dxa"/>
          </w:tcPr>
          <w:p w14:paraId="05D7760B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search by category keyword</w:t>
            </w:r>
          </w:p>
        </w:tc>
        <w:tc>
          <w:tcPr>
            <w:tcW w:w="1559" w:type="dxa"/>
          </w:tcPr>
          <w:p w14:paraId="05D7760C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60D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Search Fiction</w:t>
            </w:r>
          </w:p>
        </w:tc>
        <w:tc>
          <w:tcPr>
            <w:tcW w:w="2088" w:type="dxa"/>
          </w:tcPr>
          <w:p w14:paraId="05D7760E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Category=Fiction</w:t>
            </w:r>
          </w:p>
        </w:tc>
        <w:tc>
          <w:tcPr>
            <w:tcW w:w="1597" w:type="dxa"/>
          </w:tcPr>
          <w:p w14:paraId="05D7760F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Returns Book A, Book B</w:t>
            </w:r>
          </w:p>
        </w:tc>
        <w:tc>
          <w:tcPr>
            <w:tcW w:w="1418" w:type="dxa"/>
          </w:tcPr>
          <w:p w14:paraId="24ED644E" w14:textId="1267FE42" w:rsidR="00892E7C" w:rsidRPr="00A3655C" w:rsidRDefault="00892E7C" w:rsidP="00A3655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365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610" w14:textId="58147C32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892E7C" w:rsidRPr="00892E7C" w14:paraId="05D77619" w14:textId="77777777" w:rsidTr="00892E7C">
        <w:trPr>
          <w:trHeight w:val="702"/>
        </w:trPr>
        <w:tc>
          <w:tcPr>
            <w:tcW w:w="981" w:type="dxa"/>
          </w:tcPr>
          <w:p w14:paraId="05D77612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TC001-07</w:t>
            </w:r>
          </w:p>
        </w:tc>
        <w:tc>
          <w:tcPr>
            <w:tcW w:w="1679" w:type="dxa"/>
          </w:tcPr>
          <w:p w14:paraId="05D77613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search shows details</w:t>
            </w:r>
          </w:p>
        </w:tc>
        <w:tc>
          <w:tcPr>
            <w:tcW w:w="1559" w:type="dxa"/>
          </w:tcPr>
          <w:p w14:paraId="05D77614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615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Search Book A</w:t>
            </w:r>
          </w:p>
        </w:tc>
        <w:tc>
          <w:tcPr>
            <w:tcW w:w="2088" w:type="dxa"/>
          </w:tcPr>
          <w:p w14:paraId="05D77616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Title=Book A</w:t>
            </w:r>
          </w:p>
        </w:tc>
        <w:tc>
          <w:tcPr>
            <w:tcW w:w="1597" w:type="dxa"/>
          </w:tcPr>
          <w:p w14:paraId="05D77617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Shows title, price, desc</w:t>
            </w:r>
          </w:p>
        </w:tc>
        <w:tc>
          <w:tcPr>
            <w:tcW w:w="1418" w:type="dxa"/>
          </w:tcPr>
          <w:p w14:paraId="7C82B7FD" w14:textId="3A91D8F6" w:rsidR="00892E7C" w:rsidRPr="00A3655C" w:rsidRDefault="00892E7C" w:rsidP="00A3655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365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618" w14:textId="0AF5386F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892E7C" w:rsidRPr="00892E7C" w14:paraId="05D77621" w14:textId="77777777" w:rsidTr="00892E7C">
        <w:trPr>
          <w:trHeight w:val="699"/>
        </w:trPr>
        <w:tc>
          <w:tcPr>
            <w:tcW w:w="981" w:type="dxa"/>
          </w:tcPr>
          <w:p w14:paraId="05D7761A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TC001-08</w:t>
            </w:r>
          </w:p>
        </w:tc>
        <w:tc>
          <w:tcPr>
            <w:tcW w:w="1679" w:type="dxa"/>
          </w:tcPr>
          <w:p w14:paraId="05D7761B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Verify invalid search</w:t>
            </w:r>
          </w:p>
        </w:tc>
        <w:tc>
          <w:tcPr>
            <w:tcW w:w="1559" w:type="dxa"/>
          </w:tcPr>
          <w:p w14:paraId="05D7761C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Homepage open</w:t>
            </w:r>
          </w:p>
        </w:tc>
        <w:tc>
          <w:tcPr>
            <w:tcW w:w="1418" w:type="dxa"/>
          </w:tcPr>
          <w:p w14:paraId="05D7761D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Search NonExistingBook</w:t>
            </w:r>
          </w:p>
        </w:tc>
        <w:tc>
          <w:tcPr>
            <w:tcW w:w="2088" w:type="dxa"/>
          </w:tcPr>
          <w:p w14:paraId="05D7761E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Title=Invalid</w:t>
            </w:r>
          </w:p>
        </w:tc>
        <w:tc>
          <w:tcPr>
            <w:tcW w:w="1597" w:type="dxa"/>
          </w:tcPr>
          <w:p w14:paraId="05D7761F" w14:textId="77777777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Return empty</w:t>
            </w:r>
          </w:p>
        </w:tc>
        <w:tc>
          <w:tcPr>
            <w:tcW w:w="1418" w:type="dxa"/>
          </w:tcPr>
          <w:p w14:paraId="1510EC07" w14:textId="083D1B94" w:rsidR="00892E7C" w:rsidRPr="00A3655C" w:rsidRDefault="00892E7C" w:rsidP="00A3655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365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05D77620" w14:textId="790A23EB" w:rsidR="00892E7C" w:rsidRPr="00892E7C" w:rsidRDefault="00892E7C" w:rsidP="00892E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2E7C"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</w:tr>
    </w:tbl>
    <w:p w14:paraId="05D77622" w14:textId="77777777" w:rsidR="004107AE" w:rsidRDefault="004107AE"/>
    <w:p w14:paraId="05D77623" w14:textId="77777777" w:rsidR="004107AE" w:rsidRPr="00230BB6" w:rsidRDefault="008A5B6A" w:rsidP="00230BB6">
      <w:pPr>
        <w:rPr>
          <w:b/>
          <w:bCs/>
        </w:rPr>
      </w:pPr>
      <w:r w:rsidRPr="00230BB6">
        <w:rPr>
          <w:b/>
          <w:bCs/>
        </w:rPr>
        <w:lastRenderedPageBreak/>
        <w:t>Scenario 2: Adding items to the shopping cart</w:t>
      </w:r>
    </w:p>
    <w:tbl>
      <w:tblPr>
        <w:tblStyle w:val="TableGrid"/>
        <w:tblW w:w="10704" w:type="dxa"/>
        <w:tblLayout w:type="fixed"/>
        <w:tblLook w:val="04A0" w:firstRow="1" w:lastRow="0" w:firstColumn="1" w:lastColumn="0" w:noHBand="0" w:noVBand="1"/>
      </w:tblPr>
      <w:tblGrid>
        <w:gridCol w:w="1065"/>
        <w:gridCol w:w="1737"/>
        <w:gridCol w:w="1159"/>
        <w:gridCol w:w="1369"/>
        <w:gridCol w:w="1454"/>
        <w:gridCol w:w="1684"/>
        <w:gridCol w:w="1104"/>
        <w:gridCol w:w="1132"/>
      </w:tblGrid>
      <w:tr w:rsidR="00A3655C" w:rsidRPr="00892E7C" w14:paraId="05D7762B" w14:textId="77777777" w:rsidTr="00D439A3">
        <w:trPr>
          <w:trHeight w:val="853"/>
        </w:trPr>
        <w:tc>
          <w:tcPr>
            <w:tcW w:w="1065" w:type="dxa"/>
            <w:shd w:val="clear" w:color="auto" w:fill="BFBFBF" w:themeFill="background1" w:themeFillShade="BF"/>
          </w:tcPr>
          <w:p w14:paraId="05D77624" w14:textId="77777777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b/>
                <w:bCs/>
              </w:rPr>
              <w:t>Test Case ID</w:t>
            </w:r>
          </w:p>
        </w:tc>
        <w:tc>
          <w:tcPr>
            <w:tcW w:w="1737" w:type="dxa"/>
            <w:shd w:val="clear" w:color="auto" w:fill="BFBFBF" w:themeFill="background1" w:themeFillShade="BF"/>
          </w:tcPr>
          <w:p w14:paraId="05D77625" w14:textId="77777777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b/>
                <w:bCs/>
              </w:rPr>
              <w:t>Objective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05D77626" w14:textId="77777777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b/>
                <w:bCs/>
              </w:rPr>
              <w:t>Pre-Conditions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05D77627" w14:textId="77777777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b/>
                <w:bCs/>
              </w:rPr>
              <w:t>Test Steps</w:t>
            </w:r>
          </w:p>
        </w:tc>
        <w:tc>
          <w:tcPr>
            <w:tcW w:w="1454" w:type="dxa"/>
            <w:shd w:val="clear" w:color="auto" w:fill="BFBFBF" w:themeFill="background1" w:themeFillShade="BF"/>
          </w:tcPr>
          <w:p w14:paraId="05D77628" w14:textId="77777777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b/>
                <w:bCs/>
              </w:rPr>
              <w:t>Input Data</w:t>
            </w:r>
          </w:p>
        </w:tc>
        <w:tc>
          <w:tcPr>
            <w:tcW w:w="1684" w:type="dxa"/>
            <w:shd w:val="clear" w:color="auto" w:fill="BFBFBF" w:themeFill="background1" w:themeFillShade="BF"/>
          </w:tcPr>
          <w:p w14:paraId="05D77629" w14:textId="77777777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b/>
                <w:bCs/>
              </w:rPr>
              <w:t>Expected Result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6966D752" w14:textId="6030A744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Pass/Fail Criteria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05D7762A" w14:textId="58950ED5" w:rsidR="00892E7C" w:rsidRPr="00892E7C" w:rsidRDefault="00892E7C">
            <w:pPr>
              <w:rPr>
                <w:b/>
                <w:bCs/>
              </w:rPr>
            </w:pPr>
            <w:r w:rsidRPr="00892E7C">
              <w:rPr>
                <w:b/>
                <w:bCs/>
              </w:rPr>
              <w:t>Priority</w:t>
            </w:r>
          </w:p>
        </w:tc>
      </w:tr>
      <w:tr w:rsidR="00A3655C" w14:paraId="05D77633" w14:textId="77777777" w:rsidTr="00D439A3">
        <w:trPr>
          <w:trHeight w:val="743"/>
        </w:trPr>
        <w:tc>
          <w:tcPr>
            <w:tcW w:w="1065" w:type="dxa"/>
          </w:tcPr>
          <w:p w14:paraId="05D7762C" w14:textId="77777777" w:rsidR="00892E7C" w:rsidRDefault="00892E7C">
            <w:r>
              <w:t>TC002-01</w:t>
            </w:r>
          </w:p>
        </w:tc>
        <w:tc>
          <w:tcPr>
            <w:tcW w:w="1737" w:type="dxa"/>
          </w:tcPr>
          <w:p w14:paraId="05D7762D" w14:textId="77777777" w:rsidR="00892E7C" w:rsidRDefault="00892E7C">
            <w:r>
              <w:t>Verify adding single book to cart</w:t>
            </w:r>
          </w:p>
        </w:tc>
        <w:tc>
          <w:tcPr>
            <w:tcW w:w="1159" w:type="dxa"/>
          </w:tcPr>
          <w:p w14:paraId="05D7762E" w14:textId="77777777" w:rsidR="00892E7C" w:rsidRDefault="00892E7C">
            <w:r>
              <w:t>User logged in</w:t>
            </w:r>
          </w:p>
        </w:tc>
        <w:tc>
          <w:tcPr>
            <w:tcW w:w="1369" w:type="dxa"/>
          </w:tcPr>
          <w:p w14:paraId="05D7762F" w14:textId="77777777" w:rsidR="00892E7C" w:rsidRDefault="00892E7C">
            <w:r>
              <w:t>Add Book A</w:t>
            </w:r>
          </w:p>
        </w:tc>
        <w:tc>
          <w:tcPr>
            <w:tcW w:w="1454" w:type="dxa"/>
          </w:tcPr>
          <w:p w14:paraId="05D77630" w14:textId="77777777" w:rsidR="00892E7C" w:rsidRDefault="00892E7C">
            <w:r>
              <w:t>Book=Book A</w:t>
            </w:r>
          </w:p>
        </w:tc>
        <w:tc>
          <w:tcPr>
            <w:tcW w:w="1684" w:type="dxa"/>
          </w:tcPr>
          <w:p w14:paraId="05D77631" w14:textId="77777777" w:rsidR="00892E7C" w:rsidRDefault="00892E7C">
            <w:r>
              <w:t>Cart shows Book A</w:t>
            </w:r>
          </w:p>
        </w:tc>
        <w:tc>
          <w:tcPr>
            <w:tcW w:w="1104" w:type="dxa"/>
          </w:tcPr>
          <w:p w14:paraId="79D5103A" w14:textId="17885218" w:rsidR="00892E7C" w:rsidRPr="00A3655C" w:rsidRDefault="00892E7C" w:rsidP="00A3655C">
            <w:pPr>
              <w:jc w:val="center"/>
              <w:rPr>
                <w:b/>
                <w:bCs/>
              </w:rPr>
            </w:pPr>
            <w:r w:rsidRPr="00A3655C">
              <w:rPr>
                <w:b/>
                <w:bCs/>
              </w:rPr>
              <w:t>Pass</w:t>
            </w:r>
          </w:p>
        </w:tc>
        <w:tc>
          <w:tcPr>
            <w:tcW w:w="1132" w:type="dxa"/>
          </w:tcPr>
          <w:p w14:paraId="05D77632" w14:textId="641AF926" w:rsidR="00892E7C" w:rsidRDefault="00892E7C">
            <w:r>
              <w:t>High</w:t>
            </w:r>
          </w:p>
        </w:tc>
      </w:tr>
      <w:tr w:rsidR="00A3655C" w14:paraId="05D7763B" w14:textId="77777777" w:rsidTr="00D439A3">
        <w:trPr>
          <w:trHeight w:val="829"/>
        </w:trPr>
        <w:tc>
          <w:tcPr>
            <w:tcW w:w="1065" w:type="dxa"/>
          </w:tcPr>
          <w:p w14:paraId="05D77634" w14:textId="77777777" w:rsidR="00892E7C" w:rsidRDefault="00892E7C" w:rsidP="00892E7C">
            <w:r>
              <w:t>TC002-02</w:t>
            </w:r>
          </w:p>
        </w:tc>
        <w:tc>
          <w:tcPr>
            <w:tcW w:w="1737" w:type="dxa"/>
          </w:tcPr>
          <w:p w14:paraId="05D77635" w14:textId="77777777" w:rsidR="00892E7C" w:rsidRDefault="00892E7C" w:rsidP="00892E7C">
            <w:r>
              <w:t>Verify adding multiple books</w:t>
            </w:r>
          </w:p>
        </w:tc>
        <w:tc>
          <w:tcPr>
            <w:tcW w:w="1159" w:type="dxa"/>
          </w:tcPr>
          <w:p w14:paraId="05D77636" w14:textId="77777777" w:rsidR="00892E7C" w:rsidRDefault="00892E7C" w:rsidP="00892E7C">
            <w:r>
              <w:t>User logged in</w:t>
            </w:r>
          </w:p>
        </w:tc>
        <w:tc>
          <w:tcPr>
            <w:tcW w:w="1369" w:type="dxa"/>
          </w:tcPr>
          <w:p w14:paraId="05D77637" w14:textId="77777777" w:rsidR="00892E7C" w:rsidRDefault="00892E7C" w:rsidP="00892E7C">
            <w:r>
              <w:t>Add Book A &amp; B</w:t>
            </w:r>
          </w:p>
        </w:tc>
        <w:tc>
          <w:tcPr>
            <w:tcW w:w="1454" w:type="dxa"/>
          </w:tcPr>
          <w:p w14:paraId="05D77638" w14:textId="77777777" w:rsidR="00892E7C" w:rsidRDefault="00892E7C" w:rsidP="00892E7C">
            <w:r>
              <w:t>Books=A,B</w:t>
            </w:r>
          </w:p>
        </w:tc>
        <w:tc>
          <w:tcPr>
            <w:tcW w:w="1684" w:type="dxa"/>
          </w:tcPr>
          <w:p w14:paraId="05D77639" w14:textId="77777777" w:rsidR="00892E7C" w:rsidRDefault="00892E7C" w:rsidP="00892E7C">
            <w:r>
              <w:t>Cart shows both</w:t>
            </w:r>
          </w:p>
        </w:tc>
        <w:tc>
          <w:tcPr>
            <w:tcW w:w="1104" w:type="dxa"/>
          </w:tcPr>
          <w:p w14:paraId="68DAE8CE" w14:textId="2B59CBA0" w:rsidR="00892E7C" w:rsidRPr="00A3655C" w:rsidRDefault="00892E7C" w:rsidP="00A3655C">
            <w:pPr>
              <w:jc w:val="center"/>
              <w:rPr>
                <w:b/>
                <w:bCs/>
              </w:rPr>
            </w:pPr>
            <w:r w:rsidRPr="00A3655C">
              <w:rPr>
                <w:b/>
                <w:bCs/>
              </w:rPr>
              <w:t>Pass</w:t>
            </w:r>
          </w:p>
        </w:tc>
        <w:tc>
          <w:tcPr>
            <w:tcW w:w="1132" w:type="dxa"/>
          </w:tcPr>
          <w:p w14:paraId="05D7763A" w14:textId="11DD10D1" w:rsidR="00892E7C" w:rsidRDefault="00892E7C" w:rsidP="00892E7C">
            <w:r>
              <w:t>High</w:t>
            </w:r>
          </w:p>
        </w:tc>
      </w:tr>
      <w:tr w:rsidR="00A3655C" w14:paraId="05D77643" w14:textId="77777777" w:rsidTr="00D439A3">
        <w:trPr>
          <w:trHeight w:val="929"/>
        </w:trPr>
        <w:tc>
          <w:tcPr>
            <w:tcW w:w="1065" w:type="dxa"/>
          </w:tcPr>
          <w:p w14:paraId="05D7763C" w14:textId="77777777" w:rsidR="00892E7C" w:rsidRDefault="00892E7C" w:rsidP="00892E7C">
            <w:r>
              <w:t>TC002-03</w:t>
            </w:r>
          </w:p>
        </w:tc>
        <w:tc>
          <w:tcPr>
            <w:tcW w:w="1737" w:type="dxa"/>
          </w:tcPr>
          <w:p w14:paraId="05D7763D" w14:textId="77777777" w:rsidR="00892E7C" w:rsidRDefault="00892E7C" w:rsidP="00892E7C">
            <w:r>
              <w:t>Verify cart updates quantity</w:t>
            </w:r>
          </w:p>
        </w:tc>
        <w:tc>
          <w:tcPr>
            <w:tcW w:w="1159" w:type="dxa"/>
          </w:tcPr>
          <w:p w14:paraId="05D7763E" w14:textId="77777777" w:rsidR="00892E7C" w:rsidRDefault="00892E7C" w:rsidP="00892E7C">
            <w:r>
              <w:t>User logged in</w:t>
            </w:r>
          </w:p>
        </w:tc>
        <w:tc>
          <w:tcPr>
            <w:tcW w:w="1369" w:type="dxa"/>
          </w:tcPr>
          <w:p w14:paraId="05D7763F" w14:textId="77777777" w:rsidR="00892E7C" w:rsidRDefault="00892E7C" w:rsidP="00892E7C">
            <w:r>
              <w:t>Add Book A twice</w:t>
            </w:r>
          </w:p>
        </w:tc>
        <w:tc>
          <w:tcPr>
            <w:tcW w:w="1454" w:type="dxa"/>
          </w:tcPr>
          <w:p w14:paraId="05D77640" w14:textId="77777777" w:rsidR="00892E7C" w:rsidRDefault="00892E7C" w:rsidP="00892E7C">
            <w:r>
              <w:t>Book=Book A, Qty=2</w:t>
            </w:r>
          </w:p>
        </w:tc>
        <w:tc>
          <w:tcPr>
            <w:tcW w:w="1684" w:type="dxa"/>
          </w:tcPr>
          <w:p w14:paraId="05D77641" w14:textId="77777777" w:rsidR="00892E7C" w:rsidRDefault="00892E7C" w:rsidP="00892E7C">
            <w:r>
              <w:t>Qty updated</w:t>
            </w:r>
          </w:p>
        </w:tc>
        <w:tc>
          <w:tcPr>
            <w:tcW w:w="1104" w:type="dxa"/>
          </w:tcPr>
          <w:p w14:paraId="03F2DD5D" w14:textId="2EE591EB" w:rsidR="00892E7C" w:rsidRPr="00A3655C" w:rsidRDefault="00892E7C" w:rsidP="00A3655C">
            <w:pPr>
              <w:jc w:val="center"/>
              <w:rPr>
                <w:b/>
                <w:bCs/>
              </w:rPr>
            </w:pPr>
            <w:r w:rsidRPr="00A3655C">
              <w:rPr>
                <w:b/>
                <w:bCs/>
              </w:rPr>
              <w:t>Pass</w:t>
            </w:r>
          </w:p>
        </w:tc>
        <w:tc>
          <w:tcPr>
            <w:tcW w:w="1132" w:type="dxa"/>
          </w:tcPr>
          <w:p w14:paraId="05D77642" w14:textId="67460320" w:rsidR="00892E7C" w:rsidRDefault="00892E7C" w:rsidP="00892E7C">
            <w:r>
              <w:t>High</w:t>
            </w:r>
          </w:p>
        </w:tc>
      </w:tr>
      <w:tr w:rsidR="00A3655C" w14:paraId="05D7764B" w14:textId="77777777" w:rsidTr="00D439A3">
        <w:trPr>
          <w:trHeight w:val="723"/>
        </w:trPr>
        <w:tc>
          <w:tcPr>
            <w:tcW w:w="1065" w:type="dxa"/>
          </w:tcPr>
          <w:p w14:paraId="05D77644" w14:textId="77777777" w:rsidR="00892E7C" w:rsidRDefault="00892E7C" w:rsidP="00892E7C">
            <w:r>
              <w:t>TC002-04</w:t>
            </w:r>
          </w:p>
        </w:tc>
        <w:tc>
          <w:tcPr>
            <w:tcW w:w="1737" w:type="dxa"/>
          </w:tcPr>
          <w:p w14:paraId="05D77645" w14:textId="77777777" w:rsidR="00892E7C" w:rsidRDefault="00892E7C" w:rsidP="00892E7C">
            <w:r>
              <w:t>Verify invalid book input</w:t>
            </w:r>
          </w:p>
        </w:tc>
        <w:tc>
          <w:tcPr>
            <w:tcW w:w="1159" w:type="dxa"/>
          </w:tcPr>
          <w:p w14:paraId="05D77646" w14:textId="77777777" w:rsidR="00892E7C" w:rsidRDefault="00892E7C" w:rsidP="00892E7C">
            <w:r>
              <w:t>User logged in</w:t>
            </w:r>
          </w:p>
        </w:tc>
        <w:tc>
          <w:tcPr>
            <w:tcW w:w="1369" w:type="dxa"/>
          </w:tcPr>
          <w:p w14:paraId="05D77647" w14:textId="77777777" w:rsidR="00892E7C" w:rsidRDefault="00892E7C" w:rsidP="00892E7C">
            <w:r>
              <w:t>Add None</w:t>
            </w:r>
          </w:p>
        </w:tc>
        <w:tc>
          <w:tcPr>
            <w:tcW w:w="1454" w:type="dxa"/>
          </w:tcPr>
          <w:p w14:paraId="05D77648" w14:textId="77777777" w:rsidR="00892E7C" w:rsidRDefault="00892E7C" w:rsidP="00892E7C">
            <w:r>
              <w:t>Book=None</w:t>
            </w:r>
          </w:p>
        </w:tc>
        <w:tc>
          <w:tcPr>
            <w:tcW w:w="1684" w:type="dxa"/>
          </w:tcPr>
          <w:p w14:paraId="05D77649" w14:textId="77777777" w:rsidR="00892E7C" w:rsidRDefault="00892E7C" w:rsidP="00892E7C">
            <w:r>
              <w:t>Cart unchanged</w:t>
            </w:r>
          </w:p>
        </w:tc>
        <w:tc>
          <w:tcPr>
            <w:tcW w:w="1104" w:type="dxa"/>
          </w:tcPr>
          <w:p w14:paraId="53855FD7" w14:textId="381BA137" w:rsidR="00892E7C" w:rsidRPr="00A3655C" w:rsidRDefault="00892E7C" w:rsidP="00A3655C">
            <w:pPr>
              <w:jc w:val="center"/>
              <w:rPr>
                <w:b/>
                <w:bCs/>
              </w:rPr>
            </w:pPr>
            <w:r w:rsidRPr="00A3655C">
              <w:rPr>
                <w:b/>
                <w:bCs/>
              </w:rPr>
              <w:t>Pass</w:t>
            </w:r>
          </w:p>
        </w:tc>
        <w:tc>
          <w:tcPr>
            <w:tcW w:w="1132" w:type="dxa"/>
          </w:tcPr>
          <w:p w14:paraId="05D7764A" w14:textId="1F1A6AF1" w:rsidR="00892E7C" w:rsidRDefault="00892E7C" w:rsidP="00892E7C">
            <w:r>
              <w:t>Medium</w:t>
            </w:r>
          </w:p>
        </w:tc>
      </w:tr>
      <w:tr w:rsidR="00A3655C" w14:paraId="05D77653" w14:textId="77777777" w:rsidTr="00D439A3">
        <w:trPr>
          <w:trHeight w:val="844"/>
        </w:trPr>
        <w:tc>
          <w:tcPr>
            <w:tcW w:w="1065" w:type="dxa"/>
          </w:tcPr>
          <w:p w14:paraId="05D7764C" w14:textId="77777777" w:rsidR="00892E7C" w:rsidRDefault="00892E7C" w:rsidP="00892E7C">
            <w:r>
              <w:t>TC002-05</w:t>
            </w:r>
          </w:p>
        </w:tc>
        <w:tc>
          <w:tcPr>
            <w:tcW w:w="1737" w:type="dxa"/>
          </w:tcPr>
          <w:p w14:paraId="05D7764D" w14:textId="77777777" w:rsidR="00892E7C" w:rsidRDefault="00892E7C" w:rsidP="00892E7C">
            <w:r>
              <w:t>Verify removing item from cart</w:t>
            </w:r>
          </w:p>
        </w:tc>
        <w:tc>
          <w:tcPr>
            <w:tcW w:w="1159" w:type="dxa"/>
          </w:tcPr>
          <w:p w14:paraId="05D7764E" w14:textId="77777777" w:rsidR="00892E7C" w:rsidRDefault="00892E7C" w:rsidP="00892E7C">
            <w:r>
              <w:t>User logged in, Cart has Book A</w:t>
            </w:r>
          </w:p>
        </w:tc>
        <w:tc>
          <w:tcPr>
            <w:tcW w:w="1369" w:type="dxa"/>
          </w:tcPr>
          <w:p w14:paraId="05D7764F" w14:textId="77777777" w:rsidR="00892E7C" w:rsidRDefault="00892E7C" w:rsidP="00892E7C">
            <w:r>
              <w:t>Remove Book A from cart</w:t>
            </w:r>
          </w:p>
        </w:tc>
        <w:tc>
          <w:tcPr>
            <w:tcW w:w="1454" w:type="dxa"/>
          </w:tcPr>
          <w:p w14:paraId="05D77650" w14:textId="77777777" w:rsidR="00892E7C" w:rsidRDefault="00892E7C" w:rsidP="00892E7C">
            <w:r>
              <w:t>Book=Book A</w:t>
            </w:r>
          </w:p>
        </w:tc>
        <w:tc>
          <w:tcPr>
            <w:tcW w:w="1684" w:type="dxa"/>
          </w:tcPr>
          <w:p w14:paraId="05D77651" w14:textId="77777777" w:rsidR="00892E7C" w:rsidRDefault="00892E7C" w:rsidP="00892E7C">
            <w:r>
              <w:t>Cart becomes empty</w:t>
            </w:r>
          </w:p>
        </w:tc>
        <w:tc>
          <w:tcPr>
            <w:tcW w:w="1104" w:type="dxa"/>
          </w:tcPr>
          <w:p w14:paraId="6E64C482" w14:textId="17048157" w:rsidR="00892E7C" w:rsidRPr="00A3655C" w:rsidRDefault="00892E7C" w:rsidP="00A3655C">
            <w:pPr>
              <w:jc w:val="center"/>
              <w:rPr>
                <w:b/>
                <w:bCs/>
              </w:rPr>
            </w:pPr>
            <w:r w:rsidRPr="00A3655C">
              <w:rPr>
                <w:b/>
                <w:bCs/>
              </w:rPr>
              <w:t>Pass</w:t>
            </w:r>
          </w:p>
        </w:tc>
        <w:tc>
          <w:tcPr>
            <w:tcW w:w="1132" w:type="dxa"/>
          </w:tcPr>
          <w:p w14:paraId="05D77652" w14:textId="1763E56A" w:rsidR="00892E7C" w:rsidRDefault="00892E7C" w:rsidP="00892E7C">
            <w:r>
              <w:t>High</w:t>
            </w:r>
          </w:p>
        </w:tc>
      </w:tr>
      <w:tr w:rsidR="00A3655C" w14:paraId="05D7765B" w14:textId="77777777" w:rsidTr="00D439A3">
        <w:trPr>
          <w:trHeight w:val="986"/>
        </w:trPr>
        <w:tc>
          <w:tcPr>
            <w:tcW w:w="1065" w:type="dxa"/>
          </w:tcPr>
          <w:p w14:paraId="05D77654" w14:textId="77777777" w:rsidR="00892E7C" w:rsidRDefault="00892E7C" w:rsidP="00892E7C">
            <w:r>
              <w:t>TC002-06</w:t>
            </w:r>
          </w:p>
        </w:tc>
        <w:tc>
          <w:tcPr>
            <w:tcW w:w="1737" w:type="dxa"/>
          </w:tcPr>
          <w:p w14:paraId="05D77655" w14:textId="77777777" w:rsidR="00892E7C" w:rsidRDefault="00892E7C" w:rsidP="00892E7C">
            <w:r>
              <w:t>Verify cart total calculation</w:t>
            </w:r>
          </w:p>
        </w:tc>
        <w:tc>
          <w:tcPr>
            <w:tcW w:w="1159" w:type="dxa"/>
          </w:tcPr>
          <w:p w14:paraId="05D77656" w14:textId="77777777" w:rsidR="00892E7C" w:rsidRDefault="00892E7C" w:rsidP="00892E7C">
            <w:r>
              <w:t>User logged in, Prices available</w:t>
            </w:r>
          </w:p>
        </w:tc>
        <w:tc>
          <w:tcPr>
            <w:tcW w:w="1369" w:type="dxa"/>
          </w:tcPr>
          <w:p w14:paraId="05D77657" w14:textId="0A914DB5" w:rsidR="00892E7C" w:rsidRDefault="00892E7C" w:rsidP="00892E7C">
            <w:r>
              <w:t>Add Book A (</w:t>
            </w:r>
            <w:r w:rsidR="00EC08B3">
              <w:t>£</w:t>
            </w:r>
            <w:r>
              <w:t>20) &amp; Book B (</w:t>
            </w:r>
            <w:r w:rsidR="00EC08B3">
              <w:t>£</w:t>
            </w:r>
            <w:r>
              <w:t>30)</w:t>
            </w:r>
          </w:p>
        </w:tc>
        <w:tc>
          <w:tcPr>
            <w:tcW w:w="1454" w:type="dxa"/>
          </w:tcPr>
          <w:p w14:paraId="05D77658" w14:textId="77777777" w:rsidR="00892E7C" w:rsidRDefault="00892E7C" w:rsidP="00892E7C">
            <w:r>
              <w:t>Books=A,B</w:t>
            </w:r>
          </w:p>
        </w:tc>
        <w:tc>
          <w:tcPr>
            <w:tcW w:w="1684" w:type="dxa"/>
          </w:tcPr>
          <w:p w14:paraId="05D77659" w14:textId="5F8C0FC8" w:rsidR="00892E7C" w:rsidRDefault="00892E7C" w:rsidP="00892E7C">
            <w:r>
              <w:t xml:space="preserve">Cart total </w:t>
            </w:r>
            <w:r w:rsidR="00EC08B3">
              <w:t>is</w:t>
            </w:r>
            <w:r>
              <w:t xml:space="preserve"> </w:t>
            </w:r>
            <w:r w:rsidR="00EC08B3">
              <w:t>£</w:t>
            </w:r>
            <w:r>
              <w:t>50</w:t>
            </w:r>
          </w:p>
        </w:tc>
        <w:tc>
          <w:tcPr>
            <w:tcW w:w="1104" w:type="dxa"/>
          </w:tcPr>
          <w:p w14:paraId="5DB4CD25" w14:textId="22E2AF96" w:rsidR="00892E7C" w:rsidRPr="00A3655C" w:rsidRDefault="00892E7C" w:rsidP="00A3655C">
            <w:pPr>
              <w:jc w:val="center"/>
              <w:rPr>
                <w:b/>
                <w:bCs/>
              </w:rPr>
            </w:pPr>
            <w:r w:rsidRPr="00A3655C">
              <w:rPr>
                <w:b/>
                <w:bCs/>
              </w:rPr>
              <w:t>Pass</w:t>
            </w:r>
          </w:p>
        </w:tc>
        <w:tc>
          <w:tcPr>
            <w:tcW w:w="1132" w:type="dxa"/>
          </w:tcPr>
          <w:p w14:paraId="05D7765A" w14:textId="1E7A87B4" w:rsidR="00892E7C" w:rsidRDefault="00892E7C" w:rsidP="00892E7C">
            <w:r>
              <w:t>High</w:t>
            </w:r>
          </w:p>
        </w:tc>
      </w:tr>
      <w:tr w:rsidR="00A3655C" w14:paraId="05D77663" w14:textId="77777777" w:rsidTr="00D439A3">
        <w:trPr>
          <w:trHeight w:val="1072"/>
        </w:trPr>
        <w:tc>
          <w:tcPr>
            <w:tcW w:w="1065" w:type="dxa"/>
          </w:tcPr>
          <w:p w14:paraId="05D7765C" w14:textId="77777777" w:rsidR="00892E7C" w:rsidRDefault="00892E7C">
            <w:r>
              <w:t>TC002-07</w:t>
            </w:r>
          </w:p>
        </w:tc>
        <w:tc>
          <w:tcPr>
            <w:tcW w:w="1737" w:type="dxa"/>
          </w:tcPr>
          <w:p w14:paraId="05D7765D" w14:textId="77777777" w:rsidR="00892E7C" w:rsidRDefault="00892E7C">
            <w:r>
              <w:t>Verify empty cart checkout blocked</w:t>
            </w:r>
          </w:p>
        </w:tc>
        <w:tc>
          <w:tcPr>
            <w:tcW w:w="1159" w:type="dxa"/>
          </w:tcPr>
          <w:p w14:paraId="05D7765E" w14:textId="77777777" w:rsidR="00892E7C" w:rsidRDefault="00892E7C">
            <w:r>
              <w:t>User logged in, Cart is empty</w:t>
            </w:r>
          </w:p>
        </w:tc>
        <w:tc>
          <w:tcPr>
            <w:tcW w:w="1369" w:type="dxa"/>
          </w:tcPr>
          <w:p w14:paraId="05D7765F" w14:textId="77777777" w:rsidR="00892E7C" w:rsidRDefault="00892E7C">
            <w:r>
              <w:t>Try to proceed to checkout</w:t>
            </w:r>
          </w:p>
        </w:tc>
        <w:tc>
          <w:tcPr>
            <w:tcW w:w="1454" w:type="dxa"/>
          </w:tcPr>
          <w:p w14:paraId="05D77660" w14:textId="77777777" w:rsidR="00892E7C" w:rsidRDefault="00892E7C">
            <w:r>
              <w:t>Cart=None</w:t>
            </w:r>
          </w:p>
        </w:tc>
        <w:tc>
          <w:tcPr>
            <w:tcW w:w="1684" w:type="dxa"/>
          </w:tcPr>
          <w:p w14:paraId="05D77661" w14:textId="77777777" w:rsidR="00892E7C" w:rsidRDefault="00892E7C">
            <w:r>
              <w:t>System shows error 'Cart is empty'</w:t>
            </w:r>
          </w:p>
        </w:tc>
        <w:tc>
          <w:tcPr>
            <w:tcW w:w="1104" w:type="dxa"/>
          </w:tcPr>
          <w:p w14:paraId="6C0A899A" w14:textId="11B2BD5B" w:rsidR="00892E7C" w:rsidRPr="00A3655C" w:rsidRDefault="00892E7C" w:rsidP="00A3655C">
            <w:pPr>
              <w:jc w:val="center"/>
              <w:rPr>
                <w:b/>
                <w:bCs/>
              </w:rPr>
            </w:pPr>
            <w:r w:rsidRPr="00A3655C">
              <w:rPr>
                <w:b/>
                <w:bCs/>
              </w:rPr>
              <w:t>Pass</w:t>
            </w:r>
          </w:p>
        </w:tc>
        <w:tc>
          <w:tcPr>
            <w:tcW w:w="1132" w:type="dxa"/>
          </w:tcPr>
          <w:p w14:paraId="05D77662" w14:textId="76FD3C98" w:rsidR="00892E7C" w:rsidRDefault="00892E7C">
            <w:r>
              <w:t>Medium</w:t>
            </w:r>
          </w:p>
        </w:tc>
      </w:tr>
    </w:tbl>
    <w:p w14:paraId="05D77667" w14:textId="585AF0AF" w:rsidR="00164383" w:rsidRPr="00164383" w:rsidRDefault="00164383" w:rsidP="00164383">
      <w:pPr>
        <w:ind w:firstLine="720"/>
        <w:rPr>
          <w:b/>
          <w:sz w:val="36"/>
          <w:szCs w:val="36"/>
          <w:u w:val="thick"/>
        </w:rPr>
      </w:pPr>
    </w:p>
    <w:sectPr w:rsidR="00164383" w:rsidRPr="00164383" w:rsidSect="0010490B">
      <w:head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959A" w14:textId="77777777" w:rsidR="00191DDC" w:rsidRDefault="00191DDC" w:rsidP="00164383">
      <w:pPr>
        <w:spacing w:after="0" w:line="240" w:lineRule="auto"/>
      </w:pPr>
      <w:r>
        <w:separator/>
      </w:r>
    </w:p>
  </w:endnote>
  <w:endnote w:type="continuationSeparator" w:id="0">
    <w:p w14:paraId="6F388437" w14:textId="77777777" w:rsidR="00191DDC" w:rsidRDefault="00191DDC" w:rsidP="0016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795A3" w14:textId="77777777" w:rsidR="00191DDC" w:rsidRDefault="00191DDC" w:rsidP="00164383">
      <w:pPr>
        <w:spacing w:after="0" w:line="240" w:lineRule="auto"/>
      </w:pPr>
      <w:r>
        <w:separator/>
      </w:r>
    </w:p>
  </w:footnote>
  <w:footnote w:type="continuationSeparator" w:id="0">
    <w:p w14:paraId="32CF45E6" w14:textId="77777777" w:rsidR="00191DDC" w:rsidRDefault="00191DDC" w:rsidP="0016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D6F4" w14:textId="77777777" w:rsidR="00D47D68" w:rsidRPr="00D439A3" w:rsidRDefault="00D47D68" w:rsidP="00D47D68">
    <w:pPr>
      <w:pStyle w:val="Title"/>
      <w:pBdr>
        <w:bottom w:val="single" w:sz="8" w:space="0" w:color="4F81BD" w:themeColor="accent1"/>
      </w:pBdr>
      <w:spacing w:after="0"/>
      <w:rPr>
        <w:sz w:val="36"/>
        <w:szCs w:val="36"/>
      </w:rPr>
    </w:pPr>
    <w:r w:rsidRPr="00D47D68">
      <w:rPr>
        <w:sz w:val="36"/>
        <w:szCs w:val="36"/>
      </w:rPr>
      <w:t>Test Cases for Online</w:t>
    </w:r>
    <w:r w:rsidRPr="00D439A3">
      <w:rPr>
        <w:sz w:val="36"/>
        <w:szCs w:val="36"/>
      </w:rPr>
      <w:t xml:space="preserve"> Bookstore</w:t>
    </w:r>
  </w:p>
  <w:p w14:paraId="3E225799" w14:textId="77777777" w:rsidR="00D47D68" w:rsidRDefault="00D47D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457609">
    <w:abstractNumId w:val="8"/>
  </w:num>
  <w:num w:numId="2" w16cid:durableId="1274485064">
    <w:abstractNumId w:val="6"/>
  </w:num>
  <w:num w:numId="3" w16cid:durableId="1040285637">
    <w:abstractNumId w:val="5"/>
  </w:num>
  <w:num w:numId="4" w16cid:durableId="840201087">
    <w:abstractNumId w:val="4"/>
  </w:num>
  <w:num w:numId="5" w16cid:durableId="57362343">
    <w:abstractNumId w:val="7"/>
  </w:num>
  <w:num w:numId="6" w16cid:durableId="175656381">
    <w:abstractNumId w:val="3"/>
  </w:num>
  <w:num w:numId="7" w16cid:durableId="180243987">
    <w:abstractNumId w:val="2"/>
  </w:num>
  <w:num w:numId="8" w16cid:durableId="1778716425">
    <w:abstractNumId w:val="1"/>
  </w:num>
  <w:num w:numId="9" w16cid:durableId="181471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C112D"/>
    <w:rsid w:val="000E164A"/>
    <w:rsid w:val="0010490B"/>
    <w:rsid w:val="0015074B"/>
    <w:rsid w:val="00164383"/>
    <w:rsid w:val="00191DDC"/>
    <w:rsid w:val="00201128"/>
    <w:rsid w:val="00230BB6"/>
    <w:rsid w:val="0029639D"/>
    <w:rsid w:val="002A00F7"/>
    <w:rsid w:val="00326F90"/>
    <w:rsid w:val="004107AE"/>
    <w:rsid w:val="00892E7C"/>
    <w:rsid w:val="008A5B6A"/>
    <w:rsid w:val="008F40D2"/>
    <w:rsid w:val="00904C01"/>
    <w:rsid w:val="00974504"/>
    <w:rsid w:val="00A3655C"/>
    <w:rsid w:val="00A36F05"/>
    <w:rsid w:val="00AA1D8D"/>
    <w:rsid w:val="00B33349"/>
    <w:rsid w:val="00B47730"/>
    <w:rsid w:val="00CB0664"/>
    <w:rsid w:val="00D439A3"/>
    <w:rsid w:val="00D47D68"/>
    <w:rsid w:val="00DE0B13"/>
    <w:rsid w:val="00EC08B3"/>
    <w:rsid w:val="00FB12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775D8"/>
  <w15:docId w15:val="{83EADCE4-2C08-4454-98DB-6404FEDD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4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D6209-B086-40F2-80B9-8D57E67D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Ponmugil Jeyaram</cp:lastModifiedBy>
  <cp:revision>14</cp:revision>
  <dcterms:created xsi:type="dcterms:W3CDTF">2025-09-22T06:01:00Z</dcterms:created>
  <dcterms:modified xsi:type="dcterms:W3CDTF">2025-09-24T16:07:00Z</dcterms:modified>
</cp:coreProperties>
</file>